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PRN Name sem course_code subject_code subject_name inst Grade </w:t>
        <w:br/>
        <w:t>T2010121372035 SANKET SUDHAKAR SHINGARWADE 4 11372 BTETC401 Network Theory 1012 FF</w:t>
        <w:br/>
        <w:t>1910121191037 KADAM ROHAN ANIL 6 11191 BTCVC602 Foundation Engineering 1012 FF</w:t>
        <w:br/>
        <w:t>2010121372049 SURYAWANSHI VRUSHALI SANJAY 6 11372 BTETC601 Antennas and Wave Propagation 1012 FF</w:t>
        <w:br/>
        <w:t>2010121372037 SHARMA SHASHANK RAVINDRA 6 11372 BTETC601 Antennas and Wave Propagation 1012 FF</w:t>
        <w:br/>
        <w:t>T2010121372035 SANKET SUDHAKARRAO SHINGARWADE 4 11372 BTETC402 Signals and Systems 1012 FF</w:t>
        <w:br/>
        <w:t>T2010121372036 PAIKRAO SUMEDH KESHAV 4 11372 BTETC401 Network Theory 1012 absent</w:t>
        <w:br/>
        <w:t>2010121372010 SHOYEB ALI KHURSHID ALI 6 11372 BTETC601 Antennas and Wave Propagation 1012 FF</w:t>
        <w:br/>
        <w:t>T2010121372019 SHARMA ANCHAL OMPRAKASH 6 11372 BTETC601 Antennas and Wave Propagation 1012 FF</w:t>
        <w:br/>
        <w:t>T2110121372538 CHANDURKAR ASHLESHA MANOHARRAO 4 11372 BTETC402 Signals and Systems 1012 FF</w:t>
        <w:br/>
        <w:t>T2110121372506 UMATE GAYATRI PRAKASH 6 11372 BTETC601 Antennas and Wave Propagation 1012 FF</w:t>
        <w:br/>
        <w:t>T2110121372506 UMATE GAYATRI PRAKASH 4 11372 BTETC402 Signals and Systems 1012 FF</w:t>
        <w:br/>
        <w:t>2010121372014 KAPAREKAR VAIJAYANTI MADHUKAR 6 11372 BTETC601 Antennas and Wave Propagation 1012 FF</w:t>
        <w:br/>
        <w:t>T2010121372026 THORAT PRATHMESH JYOTIRAM 4 11372 BTETC401 Network Theory 1012 absent</w:t>
        <w:br/>
        <w:t>T2010121612018 BATRA SAHIL RAJESH 6 11612 BTMC602 Machine Design-II 1012 malpractice</w:t>
        <w:br/>
        <w:t>1910121372033 MEHETRE NAGESH BALAJI 6 11372 BTETC601 Antennas and Wave Propagation 1012 FF</w:t>
        <w:br/>
        <w:t>T2010121372032 CHIRDE VIJAY ASHOK 4 11372 BTETC402 Signals and Systems 1012 absent</w:t>
        <w:br/>
        <w:t>T2010121612002 PATIL ABHAY BHUJENDRA 6 11612 BTMC602 Machine Design-II 1012 FF</w:t>
        <w:br/>
        <w:t>T2010121612018 BATRA SAHIL RAJESH 8 11612 BTMEC801A Fundamentals of Automotive Systems 1012 FF</w:t>
        <w:br/>
        <w:t>T2110121191518 DUDHE ANJALI VINOD 4 11191 BTCVC402 Environmental Engineering 1012 FF</w:t>
        <w:br/>
        <w:t>2110121191039 MADAVI PURVESH GAJANAN 4 11191 BTCVC402 Environmental Engineering 1012 FF</w:t>
        <w:br/>
        <w:t>1910121372077 GITTE BALAJI DNYANOBA 6 11372 BTETC601 Antennas and Wave Propagation 1012 FF</w:t>
        <w:br/>
        <w:t>T2010121612018 BATRA SAHIL RAJESH 8 11612 BTMEC802F Non-Conventional Energy Resources 1012 absent</w:t>
        <w:br/>
        <w:t>T2010121612023 KHARALKAR TEJAS HEMANT 8 11612 BTMEC802F Non-Conventional Energy Resources 1012 absent</w:t>
        <w:br/>
        <w:t>T2010121612028 RAUT ANIKET RAMESHRAO 8 11612 BTMEC802F Non-Conventional Energy Resources 1012 absent</w:t>
        <w:br/>
        <w:t>T2010121612031 KARMODKAR GAURAV VILAS 8 11612 BTMEC802F Non-Conventional Energy Resources 1012 FF</w:t>
        <w:br/>
        <w:t>T2010121612033 Rakhonde Kanhaiya Subhash 8 11612 BTMEC802F Non-Conventional Energy Resources 1012 absent</w:t>
        <w:br/>
        <w:t>T2010121612036 HARKAR OM PRAKASH 8 11612 BTMEC802F Non-Conventional Energy Resources 1012 absent</w:t>
        <w:br/>
        <w:t>T2010121612045 SHLOK RAMDAS SAWARKAR 8 11612 BTMEC802F Non-Conventional Energy Resources 1012 FF</w:t>
        <w:br/>
        <w:t>T2110121612503 WASU SAURAV ANIL 8 11612 BTMEC802F Non-Conventional Energy Resources 1012 absent</w:t>
        <w:br/>
        <w:t>T2110121612504 CHAPLE VISHAL KRUSHNAJI 8 11612 BTMEC802F Non-Conventional Energy Resources 1012 absent</w:t>
        <w:br/>
        <w:t>T2110121612508 KHOBRAGADE MANISH MOTIRAM 8 11612 BTMEC802F Non-Conventional Energy Resources 1012 absent</w:t>
        <w:br/>
        <w:t>T2110121612510 FATE NILESH BALIRAM 8 11612 BTMEC802F Non-Conventional Energy Resources 1012 absent</w:t>
        <w:br/>
        <w:t>T2110121612518 GURKHA LOKENDRA BHATUSING 8 11612 BTMEC802F Non-Conventional Energy Resources 1012 absent</w:t>
        <w:br/>
        <w:t>T2110121612519 CHATUR SAURABH SURYAKANT 8 11612 BTMEC802F Non-Conventional Energy Resources 1012 absent</w:t>
        <w:br/>
        <w:t>T2110121612525 THAKARE TEJAS BHAURAO 8 11612 BTMEC802F Non-Conventional Energy Resources 1012 absent</w:t>
        <w:br/>
        <w:t>T2110121612526 KAWALE VIJAY SANDEEP 8 11612 BTMEC802F Non-Conventional Energy Resources 1012 absent</w:t>
        <w:br/>
        <w:t>T2110121612529 UKEY ROHIT SURESH 8 11612 BTMEC802F Non-Conventional Energy Resources 1012 FF</w:t>
        <w:br/>
        <w:t>T2110121612531 MURAI RACHANA ASHOK 8 11612 BTMEC802F Non-Conventional Energy Resources 1012 FF</w:t>
        <w:br/>
        <w:t>T2110121191506 DHABALE YOGESH RAJENDRA 8 11191 BTCVSS802C Remote Sensing Essentials 1012 absent</w:t>
        <w:br/>
        <w:t>T2110121191507 PATIL ROHAN HAMBIRRAO 8 11191 BTCVSS802C Remote Sensing Essentials 1012 absent</w:t>
        <w:br/>
        <w:t>T2110121191508 JADHAO CHANCHAL GOPICHAND 8 11191 BTCVSS802C Remote Sensing Essentials 1012 absent</w:t>
        <w:br/>
        <w:t>T2110121191509 PALLAVI NAMDEV ARSULE 8 11191 BTCVSS802C Remote Sensing Essentials 1012 absent</w:t>
        <w:br/>
        <w:t>T2110121191510 MANE VAISHNAVI HANSRAJ 8 11191 BTCVSS802C Remote Sensing Essentials 1012 absent</w:t>
        <w:br/>
        <w:t>T2110121191511 PANDE DIPALI SUBHASH 8 11191 BTCVSS802C Remote Sensing Essentials 1012 absent</w:t>
        <w:br/>
        <w:t>T2110121191512 PARDHI JAYSHRI MORESHWAR 8 11191 BTCVSS802C Remote Sensing Essentials 1012 absent</w:t>
        <w:br/>
        <w:t>T2110121191513 DANGE YASH ASHOK 8 11191 BTCVSS802C Remote Sensing Essentials 1012 absent</w:t>
        <w:br/>
        <w:t>T2110121191515 BAVASKAR PRATIKSHA RAM 8 11191 BTCVSS802C Remote Sensing Essentials 1012 absent</w:t>
        <w:br/>
        <w:t>T2110121191516 CHATE PRAVIN VAIJNATH 8 11191 BTCVSS802C Remote Sensing Essentials 1012 absent</w:t>
      </w:r>
    </w:p>
    <w:p/>
    <w:p>
      <w:r>
        <w:t>T2010121191026 NAGESH TOTARAM SHINGANE 8 11191 BTCVSS802C Remote Sensing Essentials 1012 absent</w:t>
        <w:br/>
        <w:t>T2010121191027 KEDAR NAGESH MOHANRAO 8 11191 BTCVSS802C Remote Sensing Essentials 1012 absent</w:t>
        <w:br/>
        <w:t>T2010121191028 WAGHMARE NIHAL RAJU 8 11191 BTCVSS802C Remote Sensing Essentials 1012 absent</w:t>
        <w:br/>
        <w:t>T2010121191029 UPPARWAR OMKAR UMESH 8 11191 BTCVSS802C Remote Sensing Essentials 1012 absent</w:t>
        <w:br/>
        <w:t>T2010121191030 BANNORE PARAM SUJITKUMAR 8 11191 BTCVSS802C Remote Sensing Essentials 1012 absent</w:t>
        <w:br/>
        <w:t>T2010121191031 ROHANE PAYAL PRAMODRAO 8 11191 BTCVSS802C Remote Sensing Essentials 1012 absent</w:t>
        <w:br/>
        <w:t>T2010121191033 ZADE RAKSHA SUNIL 8 11191 BTCVSS802C Remote Sensing Essentials 1012 absent</w:t>
        <w:br/>
        <w:t>T2010121191034 CHAVHAN RESHMA RAMESH 8 11191 BTCVSS802C Remote Sensing Essentials 1012 absent</w:t>
        <w:br/>
        <w:t>T2010121191035 CHAPALE RINKU GOKULDAS 8 11191 BTCVSS802C Remote Sensing Essentials 1012 absent</w:t>
        <w:br/>
        <w:t>T2010121191037 SACHIN ATISH PANDHARE 8 11191 BTCVSS802C Remote Sensing Essentials 1012 absent</w:t>
        <w:br/>
        <w:t>T2010121191038 VASU SAKSHI VASUDEV 8 11191 BTCVSS802C Remote Sensing Essentials 1012 absent</w:t>
        <w:br/>
        <w:t>T2010121191040 JAWANE SANTOSH BHIMASHANKAR 8 11191 BTCVSS802C Remote Sensing Essentials 1012 absent</w:t>
        <w:br/>
        <w:t>T2010121191041 PANDHARE SHRUTI RAJESH 8 11191 BTCVSS802C Remote Sensing Essentials 1012 absent</w:t>
        <w:br/>
        <w:t>T2010121191042 SNEHA TALKOKULWAR 8 11191 BTCVSS802C Remote Sensing Essentials 1012 absent</w:t>
        <w:br/>
        <w:t>T2010121191043 KHUPSE SNEHA ANILRAO 8 11191 BTCVSS802C Remote Sensing Essentials 1012 absent</w:t>
        <w:br/>
        <w:t>T2010121191044 KUMARE SNEHAL MANOHAR 8 11191 BTCVSS802C Remote Sensing Essentials 1012 absent</w:t>
        <w:br/>
        <w:t>T2010121191046 MANDAVE TUSHAR SANJU 8 11191 BTCVSS802C Remote Sensing Essentials 1012 absent</w:t>
        <w:br/>
        <w:t>T2010121191047 CHIBHADE VAIBHAV MARLIDHAR 8 11191 BTCVSS802C Remote Sensing Essentials 1012 absent</w:t>
        <w:br/>
        <w:t>T2010121191048 KALE VAIBHAVI RAJEDRA 8 11191 BTCVSS802C Remote Sensing Essentials 1012 absent</w:t>
        <w:br/>
        <w:t>T2010121191049 VINAY BALAJI PAMPATWAR 8 11191 BTCVSS802C Remote Sensing Essentials 1012 absent</w:t>
        <w:br/>
        <w:t>T2010121191050 MUNESHWAR YASHASVI GANGADHAR 8 11191 BTCVSS802C Remote Sensing Essentials 1012 absent</w:t>
        <w:br/>
        <w:t>T2010121191051 KHADSE YASHODEEP VINODRAO 8 11191 BTCVSS802C Remote Sensing Essentials 1012 absent</w:t>
        <w:br/>
        <w:t>T2010121191052 HAREKRISHNA VIJAYRAO JAWARE 8 11191 BTCVSS802C Remote Sensing Essentials 1012 absent</w:t>
        <w:br/>
        <w:t>T2010121191053 PETKULE MAYUR SANJAY 8 11191 BTCVSS802C Remote Sensing Essentials 1012 absent</w:t>
        <w:br/>
        <w:t>T2010121245053 MESHRAM GANESH RAJESH 8 11191 BTCVSS802C Remote Sensing Essentials 1012 absent</w:t>
        <w:br/>
        <w:t>T2010121612030 DIKSHA SHRIKRUSHNA PATURDE 8 11191 BTCVSS802C Remote Sensing Essentials 1012 absent</w:t>
        <w:br/>
        <w:t>T2110121191501 HONSHETTE MANISHA MADHAVRAO 8 11191 BTCVSS802C Remote Sensing Essentials 1012 absent</w:t>
        <w:br/>
        <w:t>T2110121191502 KATHALE TANVI RAJENDRA 8 11191 BTCVSS802C Remote Sensing Essentials 1012 absent</w:t>
        <w:br/>
        <w:t>T2110121191503 DHUMANE ANKIT GAJANAN 8 11191 BTCVSS802C Remote Sensing Essentials 1012 absent</w:t>
        <w:br/>
        <w:t>T2110121191504 KEMEKAR TANAVI GUNVANT 8 11191 BTCVSS802C Remote Sensing Essentials 1012 absent</w:t>
        <w:br/>
        <w:t>T2110121191505 JADHAV ADESH RAJENDRA 8 11191 BTCVSS802C Remote Sensing Essentials 1012 absent</w:t>
        <w:br/>
        <w:t>T2010121293008 BAWANE DHANASHRI VITTHALRAO 8 11293 BTEEPE801F Introduction to Industry 4.0 and Industrial Internet of Things 1012 absent</w:t>
        <w:br/>
        <w:t>T2010121293009 TEKADE GAURAV SAHADEO 8 11293 BTEEPE801F Introduction to Industry 4.0 and Industrial Internet of Things 1012 absent</w:t>
        <w:br/>
        <w:t>T2010121293010 HIWARKAR GAURAV VINAYAK 8 11293 BTEEPE801F Introduction to Industry 4.0 and Industrial Internet of Things 1012 absent</w:t>
        <w:br/>
        <w:t>T2010121293011 KOKATE JAY VILAS 8 11293 BTEEPE801F Introduction to Industry 4.0 and Industrial Internet of Things 1012 absent</w:t>
        <w:br/>
        <w:t>T2010121293013 NIKHIL DNYANDEV ADAKANE 8 11293 BTEEPE801F Introduction to Industry 4.0 and Industrial Internet of Things 1012 absent</w:t>
        <w:br/>
        <w:t>T2010121293014 KALE NIKITA VIJAY 8 11293 BTEEPE801F Introduction to Industry 4.0 and Industrial Internet of Things 1012 absent</w:t>
        <w:br/>
        <w:t>T2010121293015 MASKE NIRAJ RAJENDRA 8 11293 BTEEPE801F Introduction to Industry 4.0 and Industrial Internet of Things 1012 absent</w:t>
        <w:br/>
        <w:t>T2010121293016 MUNDE NITIN SAKHAHARI 8 11293 BTEEPE801F Introduction to Industry 4.0 and Industrial Internet of Things 1012 absent</w:t>
        <w:br/>
        <w:t>T2010121293017 PRACHI BANDUJI BRAMHANE 8 11293 BTEEPE801F Introduction to Industry 4.0 and Industrial Internet of Things 1012 absent</w:t>
        <w:br/>
        <w:t>T2010121293018 LINGAYAT MANOJ PRADNYA 8 11293 BTEEPE801F Introduction to Industry 4.0 and Industrial Internet of Things 1012 absent</w:t>
        <w:br/>
        <w:t>T2010121293019 JADHAO PRAJWAL MAHESHWAR 8 11293 BTEEPE801F Introduction to Industry 4.0 and Industrial Internet of Things 1012 absent</w:t>
        <w:br/>
        <w:t>T2010121293020 PANJABI PRATHAMESH SANJAY 8 11293 BTEEPE801F Introduction to Industry 4.0 and Industrial Internet of Things 1012 absent</w:t>
        <w:br/>
        <w:t>T2010121293021 TAYADE PUJA SAWATARAM 8 11293 BTEEPE801F Introduction to Industry 4.0 and Industrial Internet of Things 1012 absent</w:t>
        <w:br/>
        <w:t>T2010121293022 AMBATKAR RHUTUJA SUBHASHRAO 8 11293 BTEEPE801F Introduction to Industry 4.0 and Industrial Internet of Things 1012 absent</w:t>
        <w:br/>
        <w:t>T2010121293023 GAIKWAD ROHINI LAXMAN 8 11293 BTEEPE801F Introduction to Industry 4.0 and Industrial Internet of Things 1012 absent</w:t>
        <w:br/>
        <w:t>T2010121293024 WANKHADE RUSHIKESH DILIP 8 11293 BTEEPE801F Introduction to Industry 4.0 and Industrial Internet of Things 1012 absent</w:t>
        <w:br/>
        <w:t>T2010121293025 GAIKWAD SAGAR GAJANANRAO 8 11293 BTEEPE801F Introduction to Industry 4.0 and Industrial Internet of Things 1012 absent</w:t>
        <w:br/>
        <w:t>T2010121293026 BHANGE SHIVAM GAJANAN 8 11293 BTEEPE801F Introduction to Industry 4.0 and Industrial Internet of Things 1012 absent</w:t>
      </w:r>
    </w:p>
    <w:p/>
    <w:p>
      <w:r>
        <w:t>2210121372035 ZOPATE AMISHA JANARDHAN 4 11372 BTETC402 Signals and Systems 1012 FF</w:t>
        <w:br/>
        <w:t>2210121372048 GHAROTE MOHIT GAJANAN 4 11372 BTETC402 Signals and Systems 1012 FF</w:t>
        <w:br/>
        <w:t>2210121372049 LADKE SRUSHTI CHANDRAKANT 4 11372 BTETC402 Signals and Systems 1012 FF</w:t>
        <w:br/>
        <w:t>2210121372052 MESHRAM ROHAN RAVINDRA 4 11372 BTETC402 Signals and Systems 1012 FF</w:t>
        <w:br/>
        <w:t>2210121245024 AYUSH VISHNU CHAVAN 4 11245 BTCOC402 Operating Systems 1012 FF</w:t>
        <w:br/>
        <w:t>2210121245025 CHAWHAN FARDEEN SATTAR 4 11245 BTCOC402 Operating Systems 1012 FF</w:t>
        <w:br/>
        <w:t>2210121245035 JAISINGPURE ISHANAY VIJAY 4 11245 BTCOC402 Operating Systems 1012 FF</w:t>
        <w:br/>
        <w:t>2210121245038 LONARE JOY NARESH 4 11245 BTCOC402 Operating Systems 1012 FF</w:t>
        <w:br/>
        <w:t>2210121293001 BHAVESH PRABHAKAR POTE 4 11293 BTEEC402 Power System 1012 FF</w:t>
        <w:br/>
        <w:t>2210121293002 KUNDANKAR SHRIYA PRAMOD 4 11293 BTEEC402 Power System 1012 FF</w:t>
        <w:br/>
        <w:t>2210121293005 CHAVAN UDAYRAJ GOVINDRAO 4 11293 BTEEC402 Power System 1012 FF</w:t>
        <w:br/>
        <w:t>2210121293008 KADGALE KARTIK SATISH 4 11293 BTEEC402 Power System 1012 FF</w:t>
        <w:br/>
        <w:t>2210121293011 PILARE VISHAL ISHWAR 4 11293 BTEEC402 Power System 1012 FF</w:t>
        <w:br/>
        <w:t>2210121293022 GORE SAKSHI PRAFUL 4 11293 BTEEC402 Power System 1012 FF</w:t>
        <w:br/>
        <w:t>2210121293023 INGOLE OM SHALIKRAM 4 11293 BTEEC402 Power System 1012 FF</w:t>
        <w:br/>
        <w:t>2210121612056 VAIRALE DIPTI RAJESH 4 11612 BTMC401 Manufacturing Processes - I 1012 FF</w:t>
        <w:br/>
        <w:t>2210121612058 GHUGE PRATIK PANDURANG 4 11612 BTMC401 Manufacturing Processes - I 1012 FF</w:t>
        <w:br/>
        <w:t>23010121612516 JANVE ANURAG ARUN 4 11612 BTMC401 Manufacturing Processes - I 1012 FF</w:t>
        <w:br/>
        <w:t>2110121191012 DESHMUKH OM SUNIL 4 11191 BTCVC402 Environmental Engineering 1012 FF</w:t>
        <w:br/>
        <w:t>2210121191003 CHINCHOLKAR RUSHIKESH CHANDRAKANT 4 11191 BTCVC402 Environmental Engineering 1012 FF</w:t>
        <w:br/>
        <w:t>2210121191006 HEMBADE MAYUR DIPAK 4 11191 BTCVC402 Environmental Engineering 1012 malpractice</w:t>
        <w:br/>
        <w:t>2210121191010 AMLE AASHLESHA UMAKANTRAO 4 11191 BTCVC402 Environmental Engineering 1012 FF</w:t>
        <w:br/>
        <w:t>2210121191016 DUPARE ANUSHREE RAJBHOJ 4 11191 BTCVC402 Environmental Engineering 1012 FF</w:t>
        <w:br/>
        <w:t>2210121191041 GAIYAKWAD SHWETA GAJANAN 4 11191 BTCVC402 Environmental Engineering 1012 FF</w:t>
        <w:br/>
        <w:t>2210121372030 KANGADE AKASH KALYAN 4 11372 BTETC401 Network Theory 1012 FF</w:t>
        <w:br/>
        <w:t>2210121372048 GHAROTE MOHIT GAJANAN 4 11372 BTETC401 Network Theory 1012 FF</w:t>
        <w:br/>
        <w:t>2210121372053 PACHPILLE RAKSHA RAMESHWAR 4 11372 BTETC401 Network Theory 1012 FF</w:t>
        <w:br/>
        <w:t>2210121372054 ZADE CHETANA SUNILRAO 4 11372 BTETC401 Network Theory 1012 FF</w:t>
        <w:br/>
        <w:t>2210121372064 BANDE SAMIKSHA OMPRAKASH 4 11372 BTETC401 Network Theory 1012 FF</w:t>
        <w:br/>
        <w:t>2210121612003 PATHAN SHAHIDKHAN AKBARKHAN 4 11612 BTMC401 Manufacturing Processes - I 1012 FF</w:t>
        <w:br/>
        <w:t>2210121612005 ANANDA RAYBHAN KAMBLE 4 11612 BTMC401 Manufacturing Processes - I 1012 FF</w:t>
        <w:br/>
        <w:t>2210121612007 JADHAV PRADIP SHRIRAM 4 11612 BTMC401 Manufacturing Processes - I 1012 FF</w:t>
        <w:br/>
        <w:t>2210121612008 CHOPANE SHIVPRASAD SHIVHAR 4 11612 BTMC401 Manufacturing Processes - I 1012 FF</w:t>
        <w:br/>
        <w:t>2210121612010 THENGARE DHRUV ANIL 4 11612 BTMC401 Manufacturing Processes - I 1012 FF</w:t>
        <w:br/>
        <w:t>2210121612011 BODKHE YASH GAJANAN 4 11612 BTMC401 Manufacturing Processes - I 1012 FF</w:t>
        <w:br/>
        <w:t>2210121612012 PAWAR NIKHIL NANASAHEB 4 11612 BTMC401 Manufacturing Processes - I 1012 FF</w:t>
        <w:br/>
        <w:t>2210121612013 TAYDE NIKHIL DILIP 4 11612 BTMC401 Manufacturing Processes - I 1012 FF</w:t>
        <w:br/>
        <w:t>2210121612019 BHORE HARSHAL SANJAY 4 11612 BTMC401 Manufacturing Processes - I 1012 FF</w:t>
        <w:br/>
        <w:t>2210121612020 KILBILE KARTIK RAJU 4 11612 BTMC401 Manufacturing Processes - I 1012 FF</w:t>
        <w:br/>
        <w:t>2210121612027 INGOLE SAURABH VITTHAL 4 11612 BTMC401 Manufacturing Processes - I 1012 FF</w:t>
        <w:br/>
        <w:t>2210121612031 NANVATE PAYAL ARUN 4 11612 BTMC401 Manufacturing Processes - I 1012 FF</w:t>
        <w:br/>
        <w:t>2210121612038 JADHAO ROSHAN ANKUSH 4 11612 BTMC401 Manufacturing Processes - I 1012 FF</w:t>
        <w:br/>
        <w:t>2210121612041 BELEKHEDE AJAY BHANUDAS 4 11612 BTMC401 Manufacturing Processes - I 1012 FF</w:t>
        <w:br/>
        <w:t>2210121612042 ALANE ABHIJEET BABASAHEB 4 11612 BTMC401 Manufacturing Processes - I 1012 FF</w:t>
        <w:br/>
        <w:t>2210121612044 RUSHIKESH SHANKARRAO KHADSE 4 11612 BTMC401 Manufacturing Processes - I 1012 FF</w:t>
        <w:br/>
        <w:t>2210121612045 VEDANT VIJAY RANDALE 4 11612 BTMC401 Manufacturing Processes - I 1012 FF</w:t>
        <w:br/>
        <w:t>T2010121191039 KHILLARE SANTOSH BHIMRAO 6 11191 BTCVC603_Y22 Transportation Engineering 1012 absent</w:t>
        <w:br/>
        <w:t>2110121191029 ABHISHEK PRAFULL CHAUDHARI 6 11191 BTCVC603_Y22 Transportation Engineering 1012 FF</w:t>
        <w:br/>
        <w:t>2210121293524 SABLE SANKET RAMESHWAR 6 11293 BTEEPE604C Modeling, Simulation and Control of Electric Drives 1012 FF</w:t>
      </w:r>
    </w:p>
    <w:p/>
    <w:p>
      <w:r>
        <w:t xml:space="preserve">PRN Name sem course_code subject_code subject_name inst Grade </w:t>
        <w:br/>
        <w:t>T2010121372035 SANKET SUDHAKAR SHINGARWADE 4 11372 BTETC401 Network Theory 1012 FF</w:t>
        <w:br/>
        <w:t>1910121191037 KADAM ROHAN ANIL 6 11191 BTCVC602 Foundation Engineering 1012 FF</w:t>
        <w:br/>
        <w:t>2010121372049 SURYAWANSHI VRUSHALI SANJAY 6 11372 BTETC601 Antennas and Wave Propagation 1012 FF</w:t>
        <w:br/>
        <w:t>2010121372037 SHARMA SHASHANK RAVINDRA 6 11372 BTETC601 Antennas and Wave Propagation 1012 FF</w:t>
        <w:br/>
        <w:t>T2010121372035 SANKET SUDHAKARRAO SHINGARWADE 4 11372 BTETC402 Signals and Systems 1012 FF</w:t>
        <w:br/>
        <w:t>T2010121372036 PAIKRAO SUMEDH KESHAV 4 11372 BTETC401 Network Theory 1012 absent</w:t>
        <w:br/>
        <w:t>2010121372010 SHOYEB ALI KHURSHID ALI 6 11372 BTETC601 Antennas and Wave Propagation 1012 FF</w:t>
        <w:br/>
        <w:t>T2010121372019 SHARMA ANCHAL OMPRAKASH 6 11372 BTETC601 Antennas and Wave Propagation 1012 FF</w:t>
        <w:br/>
        <w:t>T2110121372538 CHANDURKAR ASHLESHA MANOHARRAO 4 11372 BTETC402 Signals and Systems 1012 FF</w:t>
        <w:br/>
        <w:t>T2110121372506 UMATE GAYATRI PRAKASH 6 11372 BTETC601 Antennas and Wave Propagation 1012 FF</w:t>
        <w:br/>
        <w:t>T2110121372506 UMATE GAYATRI PRAKASH 4 11372 BTETC402 Signals and Systems 1012 FF</w:t>
        <w:br/>
        <w:t>2010121372014 KAPAREKAR VAIJAYANTI MADHUKAR 6 11372 BTETC601 Antennas and Wave Propagation 1012 FF</w:t>
        <w:br/>
        <w:t>T2010121372026 THORAT PRATHMESH JYOTIRAM 4 11372 BTETC401 Network Theory 1012 absent</w:t>
        <w:br/>
        <w:t>T2010121612018 BATRA SAHIL RAJESH 6 11612 BTMC602 Machine Design-II 1012 malpractice</w:t>
        <w:br/>
        <w:t>1910121372033 MEHETRE NAGESH BALAJI 6 11372 BTETC601 Antennas and Wave Propagation 1012 FF</w:t>
        <w:br/>
        <w:t>T2010121372032 CHIRDE VIJAY ASHOK 4 11372 BTETC402 Signals and Systems 1012 absent</w:t>
        <w:br/>
        <w:t>T2010121612002 PATIL ABHAY BHUJENDRA 6 11612 BTMC602 Machine Design-II 1012 FF</w:t>
        <w:br/>
        <w:t>T2010121612018 BATRA SAHIL RAJESH 8 11612 BTMEC801A Fundamentals of Automotive Systems 1012 FF</w:t>
        <w:br/>
        <w:t>T2110121191518 DUDHE ANJALI VINOD 4 11191 BTCVC402 Environmental Engineering 1012 FF</w:t>
        <w:br/>
        <w:t>2110121191039 MADAVI PURVESH GAJANAN 4 11191 BTCVC402 Environmental Engineering 1012 FF</w:t>
        <w:br/>
        <w:t>1910121372077 GITTE BALAJI DNYANOBA 6 11372 BTETC601 Antennas and Wave Propagation 1012 FF</w:t>
        <w:br/>
        <w:t>T2010121612018 BATRA SAHIL RAJESH 8 11612 BTMEC802F Non-Conventional Energy Resources 1012 absent</w:t>
        <w:br/>
        <w:t>T2010121612023 KHARALKAR TEJAS HEMANT 8 11612 BTMEC802F Non-Conventional Energy Resources 1012 absent</w:t>
        <w:br/>
        <w:t>T2010121612028 RAUT ANIKET RAMESHRAO 8 11612 BTMEC802F Non-Conventional Energy Resources 1012 absent</w:t>
        <w:br/>
        <w:t>T2010121612031 KARMODKAR GAURAV VILAS 8 11612 BTMEC802F Non-Conventional Energy Resources 1012 FF</w:t>
        <w:br/>
        <w:t>T2010121612033 Rakhonde Kanhaiya Subhash 8 11612 BTMEC802F Non-Conventional Energy Resources 1012 absent</w:t>
        <w:br/>
        <w:t>T2010121612036 HARKAR OM PRAKASH 8 11612 BTMEC802F Non-Conventional Energy Resources 1012 absent</w:t>
        <w:br/>
        <w:t>T2010121612045 SHLOK RAMDAS SAWARKAR 8 11612 BTMEC802F Non-Conventional Energy Resources 1012 FF</w:t>
        <w:br/>
        <w:t>T2110121612503 WASU SAURAV ANIL 8 11612 BTMEC802F Non-Conventional Energy Resources 1012 absent</w:t>
        <w:br/>
        <w:t>T2110121612504 CHAPLE VISHAL KRUSHNAJI 8 11612 BTMEC802F Non-Conventional Energy Resources 1012 absent</w:t>
        <w:br/>
        <w:t>T2110121612508 KHOBRAGADE MANISH MOTIRAM 8 11612 BTMEC802F Non-Conventional Energy Resources 1012 absent</w:t>
        <w:br/>
        <w:t>T2110121612510 FATE NILESH BALIRAM 8 11612 BTMEC802F Non-Conventional Energy Resources 1012 absent</w:t>
        <w:br/>
        <w:t>T2110121612518 GURKHA LOKENDRA BHATUSING 8 11612 BTMEC802F Non-Conventional Energy Resources 1012 absent</w:t>
        <w:br/>
        <w:t>T2110121612519 CHATUR SAURABH SURYAKANT 8 11612 BTMEC802F Non-Conventional Energy Resources 1012 absent</w:t>
        <w:br/>
        <w:t>T2110121612525 THAKARE TEJAS BHAURAO 8 11612 BTMEC802F Non-Conventional Energy Resources 1012 absent</w:t>
        <w:br/>
        <w:t>T2110121612526 KAWALE VIJAY SANDEEP 8 11612 BTMEC802F Non-Conventional Energy Resources 1012 absent</w:t>
        <w:br/>
        <w:t>T2110121612529 UKEY ROHIT SURESH 8 11612 BTMEC802F Non-Conventional Energy Resources 1012 FF</w:t>
        <w:br/>
        <w:t>T2110121612531 MURAI RACHANA ASHOK 8 11612 BTMEC802F Non-Conventional Energy Resources 1012 FF</w:t>
        <w:br/>
        <w:t>T2110121191506 DHABALE YOGESH RAJENDRA 8 11191 BTCVSS802C Remote Sensing Essentials 1012 absent</w:t>
        <w:br/>
        <w:t>T2110121191507 PATIL ROHAN HAMBIRRAO 8 11191 BTCVSS802C Remote Sensing Essentials 1012 absent</w:t>
        <w:br/>
        <w:t>T2110121191508 JADHAO CHANCHAL GOPICHAND 8 11191 BTCVSS802C Remote Sensing Essentials 1012 absent</w:t>
        <w:br/>
        <w:t>T2110121191509 PALLAVI NAMDEV ARSULE 8 11191 BTCVSS802C Remote Sensing Essentials 1012 absent</w:t>
        <w:br/>
        <w:t>T2110121191510 MANE VAISHNAVI HANSRAJ 8 11191 BTCVSS802C Remote Sensing Essentials 1012 absent</w:t>
        <w:br/>
        <w:t>T2110121191511 PANDE DIPALI SUBHASH 8 11191 BTCVSS802C Remote Sensing Essentials 1012 absent</w:t>
        <w:br/>
        <w:t>T2110121191512 PARDHI JAYSHRI MORESHWAR 8 11191 BTCVSS802C Remote Sensing Essentials 1012 absent</w:t>
        <w:br/>
        <w:t>T2110121191513 DANGE YASH ASHOK 8 11191 BTCVSS802C Remote Sensing Essentials 1012 absent</w:t>
        <w:br/>
        <w:t>T2110121191515 BAVASKAR PRATIKSHA RAM 8 11191 BTCVSS802C Remote Sensing Essentials 1012 absent</w:t>
        <w:br/>
        <w:t>T2110121191516 CHATE PRAVIN VAIJNATH 8 11191 BTCVSS802C Remote Sensing Essentials 1012 absent</w:t>
      </w:r>
    </w:p>
    <w:p/>
    <w:p>
      <w:r>
        <w:t>T2010121191026 NAGESH TOTARAM SHINGANE 8 11191 BTCVSS802C Remote Sensing Essentials 1012 absent</w:t>
        <w:br/>
        <w:t>T2010121191027 KEDAR NAGESH MOHANRAO 8 11191 BTCVSS802C Remote Sensing Essentials 1012 absent</w:t>
        <w:br/>
        <w:t>T2010121191028 WAGHMARE NIHAL RAJU 8 11191 BTCVSS802C Remote Sensing Essentials 1012 absent</w:t>
        <w:br/>
        <w:t>T2010121191029 UPPARWAR OMKAR UMESH 8 11191 BTCVSS802C Remote Sensing Essentials 1012 absent</w:t>
        <w:br/>
        <w:t>T2010121191030 BANNORE PARAM SUJITKUMAR 8 11191 BTCVSS802C Remote Sensing Essentials 1012 absent</w:t>
        <w:br/>
        <w:t>T2010121191031 ROHANE PAYAL PRAMODRAO 8 11191 BTCVSS802C Remote Sensing Essentials 1012 absent</w:t>
        <w:br/>
        <w:t>T2010121191033 ZADE RAKSHA SUNIL 8 11191 BTCVSS802C Remote Sensing Essentials 1012 absent</w:t>
        <w:br/>
        <w:t>T2010121191034 CHAVHAN RESHMA RAMESH 8 11191 BTCVSS802C Remote Sensing Essentials 1012 absent</w:t>
        <w:br/>
        <w:t>T2010121191035 CHAPALE RINKU GOKULDAS 8 11191 BTCVSS802C Remote Sensing Essentials 1012 absent</w:t>
        <w:br/>
        <w:t>T2010121191037 SACHIN ATISH PANDHARE 8 11191 BTCVSS802C Remote Sensing Essentials 1012 absent</w:t>
        <w:br/>
        <w:t>T2010121191038 VASU SAKSHI VASUDEV 8 11191 BTCVSS802C Remote Sensing Essentials 1012 absent</w:t>
        <w:br/>
        <w:t>T2010121191040 JAWANE SANTOSH BHIMASHANKAR 8 11191 BTCVSS802C Remote Sensing Essentials 1012 absent</w:t>
        <w:br/>
        <w:t>T2010121191041 PANDHARE SHRUTI RAJESH 8 11191 BTCVSS802C Remote Sensing Essentials 1012 absent</w:t>
        <w:br/>
        <w:t>T2010121191042 SNEHA TALKOKULWAR 8 11191 BTCVSS802C Remote Sensing Essentials 1012 absent</w:t>
        <w:br/>
        <w:t>T2010121191043 KHUPSE SNEHA ANILRAO 8 11191 BTCVSS802C Remote Sensing Essentials 1012 absent</w:t>
        <w:br/>
        <w:t>T2010121191044 KUMARE SNEHAL MANOHAR 8 11191 BTCVSS802C Remote Sensing Essentials 1012 absent</w:t>
        <w:br/>
        <w:t>T2010121191046 MANDAVE TUSHAR SANJU 8 11191 BTCVSS802C Remote Sensing Essentials 1012 absent</w:t>
        <w:br/>
        <w:t>T2010121191047 CHIBHADE VAIBHAV MARLIDHAR 8 11191 BTCVSS802C Remote Sensing Essentials 1012 absent</w:t>
        <w:br/>
        <w:t>T2010121191048 KALE VAIBHAVI RAJEDRA 8 11191 BTCVSS802C Remote Sensing Essentials 1012 absent</w:t>
        <w:br/>
        <w:t>T2010121191049 VINAY BALAJI PAMPATWAR 8 11191 BTCVSS802C Remote Sensing Essentials 1012 absent</w:t>
        <w:br/>
        <w:t>T2010121191050 MUNESHWAR YASHASVI GANGADHAR 8 11191 BTCVSS802C Remote Sensing Essentials 1012 absent</w:t>
        <w:br/>
        <w:t>T2010121191051 KHADSE YASHODEEP VINODRAO 8 11191 BTCVSS802C Remote Sensing Essentials 1012 absent</w:t>
        <w:br/>
        <w:t>T2010121191052 HAREKRISHNA VIJAYRAO JAWARE 8 11191 BTCVSS802C Remote Sensing Essentials 1012 absent</w:t>
        <w:br/>
        <w:t>T2010121191053 PETKULE MAYUR SANJAY 8 11191 BTCVSS802C Remote Sensing Essentials 1012 absent</w:t>
        <w:br/>
        <w:t>T2010121245053 MESHRAM GANESH RAJESH 8 11191 BTCVSS802C Remote Sensing Essentials 1012 absent</w:t>
        <w:br/>
        <w:t>T2010121612030 DIKSHA SHRIKRUSHNA PATURDE 8 11191 BTCVSS802C Remote Sensing Essentials 1012 absent</w:t>
        <w:br/>
        <w:t>T2110121191501 HONSHETTE MANISHA MADHAVRAO 8 11191 BTCVSS802C Remote Sensing Essentials 1012 absent</w:t>
        <w:br/>
        <w:t>T2110121191502 KATHALE TANVI RAJENDRA 8 11191 BTCVSS802C Remote Sensing Essentials 1012 absent</w:t>
        <w:br/>
        <w:t>T2110121191503 DHUMANE ANKIT GAJANAN 8 11191 BTCVSS802C Remote Sensing Essentials 1012 absent</w:t>
        <w:br/>
        <w:t>T2110121191504 KEMEKAR TANAVI GUNVANT 8 11191 BTCVSS802C Remote Sensing Essentials 1012 absent</w:t>
        <w:br/>
        <w:t>T2110121191505 JADHAV ADESH RAJENDRA 8 11191 BTCVSS802C Remote Sensing Essentials 1012 absent</w:t>
        <w:br/>
        <w:t>T2010121293008 BAWANE DHANASHRI VITTHALRAO 8 11293 BTEEPE801F Introduction to Industry 4.0 and Industrial Internet of Things 1012 absent</w:t>
        <w:br/>
        <w:t>T2010121293009 TEKADE GAURAV SAHADEO 8 11293 BTEEPE801F Introduction to Industry 4.0 and Industrial Internet of Things 1012 absent</w:t>
        <w:br/>
        <w:t>T2010121293010 HIWARKAR GAURAV VINAYAK 8 11293 BTEEPE801F Introduction to Industry 4.0 and Industrial Internet of Things 1012 absent</w:t>
        <w:br/>
        <w:t>T2010121293011 KOKATE JAY VILAS 8 11293 BTEEPE801F Introduction to Industry 4.0 and Industrial Internet of Things 1012 absent</w:t>
        <w:br/>
        <w:t>T2010121293013 NIKHIL DNYANDEV ADAKANE 8 11293 BTEEPE801F Introduction to Industry 4.0 and Industrial Internet of Things 1012 absent</w:t>
        <w:br/>
        <w:t>T2010121293014 KALE NIKITA VIJAY 8 11293 BTEEPE801F Introduction to Industry 4.0 and Industrial Internet of Things 1012 absent</w:t>
        <w:br/>
        <w:t>T2010121293015 MASKE NIRAJ RAJENDRA 8 11293 BTEEPE801F Introduction to Industry 4.0 and Industrial Internet of Things 1012 absent</w:t>
        <w:br/>
        <w:t>T2010121293016 MUNDE NITIN SAKHAHARI 8 11293 BTEEPE801F Introduction to Industry 4.0 and Industrial Internet of Things 1012 absent</w:t>
        <w:br/>
        <w:t>T2010121293017 PRACHI BANDUJI BRAMHANE 8 11293 BTEEPE801F Introduction to Industry 4.0 and Industrial Internet of Things 1012 absent</w:t>
        <w:br/>
        <w:t>T2010121293018 LINGAYAT MANOJ PRADNYA 8 11293 BTEEPE801F Introduction to Industry 4.0 and Industrial Internet of Things 1012 absent</w:t>
        <w:br/>
        <w:t>T2010121293019 JADHAO PRAJWAL MAHESHWAR 8 11293 BTEEPE801F Introduction to Industry 4.0 and Industrial Internet of Things 1012 absent</w:t>
        <w:br/>
        <w:t>T2010121293020 PANJABI PRATHAMESH SANJAY 8 11293 BTEEPE801F Introduction to Industry 4.0 and Industrial Internet of Things 1012 absent</w:t>
        <w:br/>
        <w:t>T2010121293021 TAYADE PUJA SAWATARAM 8 11293 BTEEPE801F Introduction to Industry 4.0 and Industrial Internet of Things 1012 absent</w:t>
        <w:br/>
        <w:t>T2010121293022 AMBATKAR RHUTUJA SUBHASHRAO 8 11293 BTEEPE801F Introduction to Industry 4.0 and Industrial Internet of Things 1012 absent</w:t>
        <w:br/>
        <w:t>T2010121293023 GAIKWAD ROHINI LAXMAN 8 11293 BTEEPE801F Introduction to Industry 4.0 and Industrial Internet of Things 1012 absent</w:t>
        <w:br/>
        <w:t>T2010121293024 WANKHADE RUSHIKESH DILIP 8 11293 BTEEPE801F Introduction to Industry 4.0 and Industrial Internet of Things 1012 absent</w:t>
        <w:br/>
        <w:t>T2010121293025 GAIKWAD SAGAR GAJANANRAO 8 11293 BTEEPE801F Introduction to Industry 4.0 and Industrial Internet of Things 1012 absent</w:t>
        <w:br/>
        <w:t>T2010121293026 BHANGE SHIVAM GAJANAN 8 11293 BTEEPE801F Introduction to Industry 4.0 and Industrial Internet of Things 1012 absent</w:t>
      </w:r>
    </w:p>
    <w:p/>
    <w:p>
      <w:r>
        <w:t>2210121372035 ZOPATE AMISHA JANARDHAN 4 11372 BTETC402 Signals and Systems 1012 FF</w:t>
        <w:br/>
        <w:t>2210121372048 GHAROTE MOHIT GAJANAN 4 11372 BTETC402 Signals and Systems 1012 FF</w:t>
        <w:br/>
        <w:t>2210121372049 LADKE SRUSHTI CHANDRAKANT 4 11372 BTETC402 Signals and Systems 1012 FF</w:t>
        <w:br/>
        <w:t>2210121372052 MESHRAM ROHAN RAVINDRA 4 11372 BTETC402 Signals and Systems 1012 FF</w:t>
        <w:br/>
        <w:t>2210121245024 AYUSH VISHNU CHAVAN 4 11245 BTCOC402 Operating Systems 1012 FF</w:t>
        <w:br/>
        <w:t>2210121245025 CHAWHAN FARDEEN SATTAR 4 11245 BTCOC402 Operating Systems 1012 FF</w:t>
        <w:br/>
        <w:t>2210121245035 JAISINGPURE ISHANAY VIJAY 4 11245 BTCOC402 Operating Systems 1012 FF</w:t>
        <w:br/>
        <w:t>2210121245038 LONARE JOY NARESH 4 11245 BTCOC402 Operating Systems 1012 FF</w:t>
        <w:br/>
        <w:t>2210121293001 BHAVESH PRABHAKAR POTE 4 11293 BTEEC402 Power System 1012 FF</w:t>
        <w:br/>
        <w:t>2210121293002 KUNDANKAR SHRIYA PRAMOD 4 11293 BTEEC402 Power System 1012 FF</w:t>
        <w:br/>
        <w:t>2210121293005 CHAVAN UDAYRAJ GOVINDRAO 4 11293 BTEEC402 Power System 1012 FF</w:t>
        <w:br/>
        <w:t>2210121293008 KADGALE KARTIK SATISH 4 11293 BTEEC402 Power System 1012 FF</w:t>
        <w:br/>
        <w:t>2210121293011 PILARE VISHAL ISHWAR 4 11293 BTEEC402 Power System 1012 FF</w:t>
        <w:br/>
        <w:t>2210121293022 GORE SAKSHI PRAFUL 4 11293 BTEEC402 Power System 1012 FF</w:t>
        <w:br/>
        <w:t>2210121293023 INGOLE OM SHALIKRAM 4 11293 BTEEC402 Power System 1012 FF</w:t>
        <w:br/>
        <w:t>2210121612056 VAIRALE DIPTI RAJESH 4 11612 BTMC401 Manufacturing Processes - I 1012 FF</w:t>
        <w:br/>
        <w:t>2210121612058 GHUGE PRATIK PANDURANG 4 11612 BTMC401 Manufacturing Processes - I 1012 FF</w:t>
        <w:br/>
        <w:t>23010121612516 JANVE ANURAG ARUN 4 11612 BTMC401 Manufacturing Processes - I 1012 FF</w:t>
        <w:br/>
        <w:t>2110121191012 DESHMUKH OM SUNIL 4 11191 BTCVC402 Environmental Engineering 1012 FF</w:t>
        <w:br/>
        <w:t>2210121191003 CHINCHOLKAR RUSHIKESH CHANDRAKANT 4 11191 BTCVC402 Environmental Engineering 1012 FF</w:t>
        <w:br/>
        <w:t>2210121191006 HEMBADE MAYUR DIPAK 4 11191 BTCVC402 Environmental Engineering 1012 malpractice</w:t>
        <w:br/>
        <w:t>2210121191010 AMLE AASHLESHA UMAKANTRAO 4 11191 BTCVC402 Environmental Engineering 1012 FF</w:t>
        <w:br/>
        <w:t>2210121191016 DUPARE ANUSHREE RAJBHOJ 4 11191 BTCVC402 Environmental Engineering 1012 FF</w:t>
        <w:br/>
        <w:t>2210121191041 GAIYAKWAD SHWETA GAJANAN 4 11191 BTCVC402 Environmental Engineering 1012 FF</w:t>
        <w:br/>
        <w:t>2210121372030 KANGADE AKASH KALYAN 4 11372 BTETC401 Network Theory 1012 FF</w:t>
        <w:br/>
        <w:t>2210121372048 GHAROTE MOHIT GAJANAN 4 11372 BTETC401 Network Theory 1012 FF</w:t>
        <w:br/>
        <w:t>2210121372053 PACHPILLE RAKSHA RAMESHWAR 4 11372 BTETC401 Network Theory 1012 FF</w:t>
        <w:br/>
        <w:t>2210121372054 ZADE CHETANA SUNILRAO 4 11372 BTETC401 Network Theory 1012 FF</w:t>
        <w:br/>
        <w:t>2210121372064 BANDE SAMIKSHA OMPRAKASH 4 11372 BTETC401 Network Theory 1012 FF</w:t>
        <w:br/>
        <w:t>2210121612003 PATHAN SHAHIDKHAN AKBARKHAN 4 11612 BTMC401 Manufacturing Processes - I 1012 FF</w:t>
        <w:br/>
        <w:t>2210121612005 ANANDA RAYBHAN KAMBLE 4 11612 BTMC401 Manufacturing Processes - I 1012 FF</w:t>
        <w:br/>
        <w:t>2210121612007 JADHAV PRADIP SHRIRAM 4 11612 BTMC401 Manufacturing Processes - I 1012 FF</w:t>
        <w:br/>
        <w:t>2210121612008 CHOPANE SHIVPRASAD SHIVHAR 4 11612 BTMC401 Manufacturing Processes - I 1012 FF</w:t>
        <w:br/>
        <w:t>2210121612010 THENGARE DHRUV ANIL 4 11612 BTMC401 Manufacturing Processes - I 1012 FF</w:t>
        <w:br/>
        <w:t>2210121612011 BODKHE YASH GAJANAN 4 11612 BTMC401 Manufacturing Processes - I 1012 FF</w:t>
        <w:br/>
        <w:t>2210121612012 PAWAR NIKHIL NANASAHEB 4 11612 BTMC401 Manufacturing Processes - I 1012 FF</w:t>
        <w:br/>
        <w:t>2210121612013 TAYDE NIKHIL DILIP 4 11612 BTMC401 Manufacturing Processes - I 1012 FF</w:t>
        <w:br/>
        <w:t>2210121612019 BHORE HARSHAL SANJAY 4 11612 BTMC401 Manufacturing Processes - I 1012 FF</w:t>
        <w:br/>
        <w:t>2210121612020 KILBILE KARTIK RAJU 4 11612 BTMC401 Manufacturing Processes - I 1012 FF</w:t>
        <w:br/>
        <w:t>2210121612027 INGOLE SAURABH VITTHAL 4 11612 BTMC401 Manufacturing Processes - I 1012 FF</w:t>
        <w:br/>
        <w:t>2210121612031 NANVATE PAYAL ARUN 4 11612 BTMC401 Manufacturing Processes - I 1012 FF</w:t>
        <w:br/>
        <w:t>2210121612038 JADHAO ROSHAN ANKUSH 4 11612 BTMC401 Manufacturing Processes - I 1012 FF</w:t>
        <w:br/>
        <w:t>2210121612041 BELEKHEDE AJAY BHANUDAS 4 11612 BTMC401 Manufacturing Processes - I 1012 FF</w:t>
        <w:br/>
        <w:t>2210121612042 ALANE ABHIJEET BABASAHEB 4 11612 BTMC401 Manufacturing Processes - I 1012 FF</w:t>
        <w:br/>
        <w:t>2210121612044 RUSHIKESH SHANKARRAO KHADSE 4 11612 BTMC401 Manufacturing Processes - I 1012 FF</w:t>
        <w:br/>
        <w:t>2210121612045 VEDANT VIJAY RANDALE 4 11612 BTMC401 Manufacturing Processes - I 1012 FF</w:t>
        <w:br/>
        <w:t>T2010121191039 KHILLARE SANTOSH BHIMRAO 6 11191 BTCVC603_Y22 Transportation Engineering 1012 absent</w:t>
        <w:br/>
        <w:t>2110121191029 ABHISHEK PRAFULL CHAUDHARI 6 11191 BTCVC603_Y22 Transportation Engineering 1012 FF</w:t>
        <w:br/>
        <w:t>2210121293524 SABLE SANKET RAMESHWAR 6 11293 BTEEPE604C Modeling, Simulation and Control of Electric Drives 1012 FF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